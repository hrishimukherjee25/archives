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87705192"/>
        <w:placeholder>
          <w:docPart w:val="8290529A04484F9997E504918AAAD198"/>
        </w:placeholder>
        <w:date w:fullDate="2024-01-21T00:00:00Z">
          <w:dateFormat w:val="M/d/yyyy"/>
          <w:lid w:val="en-US"/>
          <w:storeMappedDataAs w:val="dateTime"/>
          <w:calendar w:val="gregorian"/>
        </w:date>
      </w:sdtPr>
      <w:sdtContent>
        <w:p w14:paraId="3B3CE28E" w14:textId="382C9961" w:rsidR="00165A47" w:rsidRDefault="00B95D90">
          <w:r>
            <w:t>1/21/2024</w:t>
          </w:r>
        </w:p>
      </w:sdtContent>
    </w:sdt>
    <w:p w14:paraId="29CC37D5" w14:textId="5A6DD7E4" w:rsidR="00165A47" w:rsidRDefault="00000000">
      <w:pPr>
        <w:pStyle w:val="SenderAddress"/>
      </w:pPr>
      <w:sdt>
        <w:sdtPr>
          <w:id w:val="212564916"/>
          <w:placeholder>
            <w:docPart w:val="978CAF9B4BAB4CD59A45B5401E462D1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B95D90">
            <w:t>Hrishi Mukherjee</w:t>
          </w:r>
        </w:sdtContent>
      </w:sdt>
    </w:p>
    <w:p w14:paraId="4A977F0F" w14:textId="1649EBDC" w:rsidR="00B95D90" w:rsidRDefault="00000000" w:rsidP="00B95D90">
      <w:pPr>
        <w:pStyle w:val="SenderAddress"/>
      </w:pPr>
      <w:sdt>
        <w:sdtPr>
          <w:id w:val="18534652"/>
          <w:placeholder>
            <w:docPart w:val="8ADA2BF93E624355BC719A92B4C7211F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B95D90">
            <w:t>Civil War</w:t>
          </w:r>
          <w:r w:rsidR="00432021">
            <w:t xml:space="preserve"> Rap</w:t>
          </w:r>
        </w:sdtContent>
      </w:sdt>
    </w:p>
    <w:p w14:paraId="597563BE" w14:textId="77777777" w:rsidR="00B95D90" w:rsidRDefault="00B95D90" w:rsidP="00B95D90">
      <w:pPr>
        <w:pStyle w:val="SenderAddress"/>
      </w:pPr>
    </w:p>
    <w:p w14:paraId="1DF03CF2" w14:textId="77777777" w:rsidR="00432021" w:rsidRDefault="00432021" w:rsidP="00432021">
      <w:pPr>
        <w:pStyle w:val="SenderAddress"/>
      </w:pPr>
      <w:r>
        <w:t>(Verse 1)</w:t>
      </w:r>
    </w:p>
    <w:p w14:paraId="245ECF75" w14:textId="77777777" w:rsidR="00432021" w:rsidRDefault="00432021" w:rsidP="00432021">
      <w:pPr>
        <w:pStyle w:val="SenderAddress"/>
      </w:pPr>
      <w:proofErr w:type="spellStart"/>
      <w:r>
        <w:t>Yo</w:t>
      </w:r>
      <w:proofErr w:type="spellEnd"/>
      <w:r>
        <w:t>, in the realm of reductionism, pyramids stand tall,</w:t>
      </w:r>
    </w:p>
    <w:p w14:paraId="6449702D" w14:textId="77777777" w:rsidR="00432021" w:rsidRDefault="00432021" w:rsidP="00432021">
      <w:pPr>
        <w:pStyle w:val="SenderAddress"/>
      </w:pPr>
      <w:r>
        <w:t>Super strings vibrating, cosmic echoes call.</w:t>
      </w:r>
    </w:p>
    <w:p w14:paraId="706162C9" w14:textId="77777777" w:rsidR="00432021" w:rsidRDefault="00432021" w:rsidP="00432021">
      <w:pPr>
        <w:pStyle w:val="SenderAddress"/>
      </w:pPr>
      <w:r>
        <w:t>Gordon-Levitt dropping wisdom, Abdul-Rahman's decree,</w:t>
      </w:r>
    </w:p>
    <w:p w14:paraId="63179D32" w14:textId="77777777" w:rsidR="00432021" w:rsidRDefault="00432021" w:rsidP="00432021">
      <w:pPr>
        <w:pStyle w:val="SenderAddress"/>
      </w:pPr>
      <w:r>
        <w:t xml:space="preserve">Cryptic </w:t>
      </w:r>
      <w:proofErr w:type="spellStart"/>
      <w:r>
        <w:t>gypt</w:t>
      </w:r>
      <w:proofErr w:type="spellEnd"/>
      <w:r>
        <w:t>, mystery in every degree.</w:t>
      </w:r>
    </w:p>
    <w:p w14:paraId="1BF681D3" w14:textId="77777777" w:rsidR="00432021" w:rsidRDefault="00432021" w:rsidP="00432021">
      <w:pPr>
        <w:pStyle w:val="SenderAddress"/>
      </w:pPr>
    </w:p>
    <w:p w14:paraId="5ADF3C64" w14:textId="77777777" w:rsidR="00432021" w:rsidRDefault="00432021" w:rsidP="00432021">
      <w:pPr>
        <w:pStyle w:val="SenderAddress"/>
      </w:pPr>
      <w:r>
        <w:t>Hello-Moto, circuits sparking, Jedi Base in the night,</w:t>
      </w:r>
    </w:p>
    <w:p w14:paraId="411C9FC5" w14:textId="77777777" w:rsidR="00432021" w:rsidRDefault="00432021" w:rsidP="00432021">
      <w:pPr>
        <w:pStyle w:val="SenderAddress"/>
      </w:pPr>
      <w:r>
        <w:t xml:space="preserve">Uncharted territories, </w:t>
      </w:r>
      <w:proofErr w:type="spellStart"/>
      <w:r>
        <w:t>Gaozicoin</w:t>
      </w:r>
      <w:proofErr w:type="spellEnd"/>
      <w:r>
        <w:t xml:space="preserve"> takes flight.</w:t>
      </w:r>
    </w:p>
    <w:p w14:paraId="022A216F" w14:textId="77777777" w:rsidR="00432021" w:rsidRDefault="00432021" w:rsidP="00432021">
      <w:pPr>
        <w:pStyle w:val="SenderAddress"/>
      </w:pPr>
      <w:r>
        <w:t>Vandenburg Space Force, soaring through the sky,</w:t>
      </w:r>
    </w:p>
    <w:p w14:paraId="25516323" w14:textId="77777777" w:rsidR="00432021" w:rsidRDefault="00432021" w:rsidP="00432021">
      <w:pPr>
        <w:pStyle w:val="SenderAddress"/>
      </w:pPr>
      <w:r>
        <w:t>Hrishi Mukherjee's vision, reaching oh so high.</w:t>
      </w:r>
    </w:p>
    <w:p w14:paraId="3E54F7F4" w14:textId="77777777" w:rsidR="00432021" w:rsidRDefault="00432021" w:rsidP="00432021">
      <w:pPr>
        <w:pStyle w:val="SenderAddress"/>
      </w:pPr>
    </w:p>
    <w:p w14:paraId="5CB92BFF" w14:textId="77777777" w:rsidR="00432021" w:rsidRDefault="00432021" w:rsidP="00432021">
      <w:pPr>
        <w:pStyle w:val="SenderAddress"/>
      </w:pPr>
      <w:r>
        <w:t>(Chorus)</w:t>
      </w:r>
    </w:p>
    <w:p w14:paraId="46D9C61B" w14:textId="77777777" w:rsidR="00432021" w:rsidRDefault="00432021" w:rsidP="00432021">
      <w:pPr>
        <w:pStyle w:val="SenderAddress"/>
      </w:pPr>
      <w:r>
        <w:t>In the cosmic dance, where the stars align,</w:t>
      </w:r>
    </w:p>
    <w:p w14:paraId="2B91C5F0" w14:textId="77777777" w:rsidR="00432021" w:rsidRDefault="00432021" w:rsidP="00432021">
      <w:pPr>
        <w:pStyle w:val="SenderAddress"/>
      </w:pPr>
      <w:r>
        <w:t>Rap rhymes with mysteries, in every line.</w:t>
      </w:r>
    </w:p>
    <w:p w14:paraId="126350A5" w14:textId="77777777" w:rsidR="00432021" w:rsidRDefault="00432021" w:rsidP="00432021">
      <w:pPr>
        <w:pStyle w:val="SenderAddress"/>
      </w:pPr>
      <w:r>
        <w:t>Lunar Labs BV, from the moon to the Earth,</w:t>
      </w:r>
    </w:p>
    <w:p w14:paraId="07199639" w14:textId="77777777" w:rsidR="00432021" w:rsidRDefault="00432021" w:rsidP="00432021">
      <w:pPr>
        <w:pStyle w:val="SenderAddress"/>
      </w:pPr>
      <w:r>
        <w:t>Tether-ware dreams, since the universe's birth.</w:t>
      </w:r>
    </w:p>
    <w:p w14:paraId="7BA4B8BC" w14:textId="77777777" w:rsidR="00432021" w:rsidRDefault="00432021" w:rsidP="00432021">
      <w:pPr>
        <w:pStyle w:val="SenderAddress"/>
      </w:pPr>
    </w:p>
    <w:p w14:paraId="794FEEB1" w14:textId="77777777" w:rsidR="00432021" w:rsidRDefault="00432021" w:rsidP="00432021">
      <w:pPr>
        <w:pStyle w:val="SenderAddress"/>
      </w:pPr>
      <w:r>
        <w:t>(Verse 2)</w:t>
      </w:r>
    </w:p>
    <w:p w14:paraId="0A84F9CF" w14:textId="77777777" w:rsidR="00432021" w:rsidRDefault="00432021" w:rsidP="00432021">
      <w:pPr>
        <w:pStyle w:val="SenderAddress"/>
      </w:pPr>
      <w:r>
        <w:t>Aire E Hrishi Mukherjee, speaking truth,</w:t>
      </w:r>
    </w:p>
    <w:p w14:paraId="2A703744" w14:textId="77777777" w:rsidR="00432021" w:rsidRDefault="00432021" w:rsidP="00432021">
      <w:pPr>
        <w:pStyle w:val="SenderAddress"/>
      </w:pPr>
      <w:r>
        <w:t>Permutations dancing, since the cosmic youth.</w:t>
      </w:r>
    </w:p>
    <w:p w14:paraId="2E0506F8" w14:textId="77777777" w:rsidR="00432021" w:rsidRDefault="00432021" w:rsidP="00432021">
      <w:pPr>
        <w:pStyle w:val="SenderAddress"/>
      </w:pPr>
      <w:r>
        <w:t>Builders and Royalty, legends unfold,</w:t>
      </w:r>
    </w:p>
    <w:p w14:paraId="11E914B7" w14:textId="77777777" w:rsidR="00432021" w:rsidRDefault="00432021" w:rsidP="00432021">
      <w:pPr>
        <w:pStyle w:val="SenderAddress"/>
      </w:pPr>
      <w:r>
        <w:t>Metamorphosis in lyrics, tales untold.</w:t>
      </w:r>
    </w:p>
    <w:p w14:paraId="35CC61EF" w14:textId="77777777" w:rsidR="00432021" w:rsidRDefault="00432021" w:rsidP="00432021">
      <w:pPr>
        <w:pStyle w:val="SenderAddress"/>
      </w:pPr>
    </w:p>
    <w:p w14:paraId="7CD5E32A" w14:textId="77777777" w:rsidR="00432021" w:rsidRDefault="00432021" w:rsidP="00432021">
      <w:pPr>
        <w:pStyle w:val="SenderAddress"/>
      </w:pPr>
      <w:r>
        <w:t>Dominion Tavern's haze, memories spun,</w:t>
      </w:r>
    </w:p>
    <w:p w14:paraId="3478BE31" w14:textId="77777777" w:rsidR="00432021" w:rsidRDefault="00432021" w:rsidP="00432021">
      <w:pPr>
        <w:pStyle w:val="SenderAddress"/>
      </w:pPr>
      <w:r>
        <w:t>Gotham to Ottawa, under the cosmic sun.</w:t>
      </w:r>
    </w:p>
    <w:p w14:paraId="17252210" w14:textId="77777777" w:rsidR="00432021" w:rsidRDefault="00432021" w:rsidP="00432021">
      <w:pPr>
        <w:pStyle w:val="SenderAddress"/>
      </w:pPr>
      <w:r>
        <w:t>Simulation horizon, dreams taking flight,</w:t>
      </w:r>
    </w:p>
    <w:p w14:paraId="06988580" w14:textId="77777777" w:rsidR="00432021" w:rsidRDefault="00432021" w:rsidP="00432021">
      <w:pPr>
        <w:pStyle w:val="SenderAddress"/>
      </w:pPr>
      <w:r>
        <w:t>In the cosmic rap, we ignite.</w:t>
      </w:r>
    </w:p>
    <w:p w14:paraId="24463021" w14:textId="77777777" w:rsidR="00432021" w:rsidRDefault="00432021" w:rsidP="00432021">
      <w:pPr>
        <w:pStyle w:val="SenderAddress"/>
      </w:pPr>
    </w:p>
    <w:p w14:paraId="33B13768" w14:textId="77777777" w:rsidR="00432021" w:rsidRDefault="00432021" w:rsidP="00432021">
      <w:pPr>
        <w:pStyle w:val="SenderAddress"/>
      </w:pPr>
      <w:r>
        <w:t>(Chorus)</w:t>
      </w:r>
    </w:p>
    <w:p w14:paraId="30A76D52" w14:textId="77777777" w:rsidR="00432021" w:rsidRDefault="00432021" w:rsidP="00432021">
      <w:pPr>
        <w:pStyle w:val="SenderAddress"/>
      </w:pPr>
      <w:r>
        <w:t>Class structure echoes, in the inner realm,</w:t>
      </w:r>
    </w:p>
    <w:p w14:paraId="2219A2C8" w14:textId="77777777" w:rsidR="00432021" w:rsidRDefault="00432021" w:rsidP="00432021">
      <w:pPr>
        <w:pStyle w:val="SenderAddress"/>
      </w:pPr>
      <w:r>
        <w:t>Lunar landers collapsing, under the cosmic helm.</w:t>
      </w:r>
    </w:p>
    <w:p w14:paraId="4C868AC7" w14:textId="77777777" w:rsidR="00432021" w:rsidRDefault="00432021" w:rsidP="00432021">
      <w:pPr>
        <w:pStyle w:val="SenderAddress"/>
      </w:pPr>
      <w:r>
        <w:t>Calgary nebula whispers, above worn,</w:t>
      </w:r>
    </w:p>
    <w:p w14:paraId="6086D001" w14:textId="77777777" w:rsidR="00432021" w:rsidRDefault="00432021" w:rsidP="00432021">
      <w:pPr>
        <w:pStyle w:val="SenderAddress"/>
      </w:pPr>
      <w:r>
        <w:t>In the rap universe, where rhymes are born.</w:t>
      </w:r>
    </w:p>
    <w:p w14:paraId="2EE69CCB" w14:textId="77777777" w:rsidR="00432021" w:rsidRDefault="00432021" w:rsidP="00432021">
      <w:pPr>
        <w:pStyle w:val="SenderAddress"/>
      </w:pPr>
    </w:p>
    <w:p w14:paraId="6019D6D6" w14:textId="77777777" w:rsidR="00432021" w:rsidRDefault="00432021" w:rsidP="00432021">
      <w:pPr>
        <w:pStyle w:val="SenderAddress"/>
      </w:pPr>
      <w:r>
        <w:t>(Bridge)</w:t>
      </w:r>
    </w:p>
    <w:p w14:paraId="5A53A755" w14:textId="77777777" w:rsidR="00432021" w:rsidRDefault="00432021" w:rsidP="00432021">
      <w:pPr>
        <w:pStyle w:val="SenderAddress"/>
      </w:pPr>
      <w:r>
        <w:t xml:space="preserve">Catch the </w:t>
      </w:r>
      <w:proofErr w:type="spellStart"/>
      <w:r>
        <w:t>amountable</w:t>
      </w:r>
      <w:proofErr w:type="spellEnd"/>
      <w:r>
        <w:t>, in Prometheus's embrace,</w:t>
      </w:r>
    </w:p>
    <w:p w14:paraId="56474EAE" w14:textId="77777777" w:rsidR="00432021" w:rsidRDefault="00432021" w:rsidP="00432021">
      <w:pPr>
        <w:pStyle w:val="SenderAddress"/>
      </w:pPr>
      <w:r>
        <w:t>Markdown loss, in the logic's cosmic space.</w:t>
      </w:r>
    </w:p>
    <w:p w14:paraId="08A24B25" w14:textId="77777777" w:rsidR="00432021" w:rsidRDefault="00432021" w:rsidP="00432021">
      <w:pPr>
        <w:pStyle w:val="SenderAddress"/>
      </w:pPr>
      <w:r>
        <w:t xml:space="preserve">Threads of </w:t>
      </w:r>
      <w:proofErr w:type="spellStart"/>
      <w:r>
        <w:t>awaitable</w:t>
      </w:r>
      <w:proofErr w:type="spellEnd"/>
      <w:r>
        <w:t xml:space="preserve"> strings, code they weave,</w:t>
      </w:r>
    </w:p>
    <w:p w14:paraId="55298D6D" w14:textId="77777777" w:rsidR="00432021" w:rsidRDefault="00432021" w:rsidP="00432021">
      <w:pPr>
        <w:pStyle w:val="SenderAddress"/>
      </w:pPr>
      <w:r>
        <w:lastRenderedPageBreak/>
        <w:t>Rap lyrics of the cosmos, where mysteries leave.</w:t>
      </w:r>
    </w:p>
    <w:p w14:paraId="36237746" w14:textId="77777777" w:rsidR="00432021" w:rsidRDefault="00432021" w:rsidP="00432021">
      <w:pPr>
        <w:pStyle w:val="SenderAddress"/>
      </w:pPr>
    </w:p>
    <w:p w14:paraId="09A388C2" w14:textId="77777777" w:rsidR="00432021" w:rsidRDefault="00432021" w:rsidP="00432021">
      <w:pPr>
        <w:pStyle w:val="SenderAddress"/>
      </w:pPr>
      <w:r>
        <w:t>(Verse 3)</w:t>
      </w:r>
    </w:p>
    <w:p w14:paraId="61C22329" w14:textId="77777777" w:rsidR="00432021" w:rsidRDefault="00432021" w:rsidP="00432021">
      <w:pPr>
        <w:pStyle w:val="SenderAddress"/>
      </w:pPr>
      <w:r>
        <w:t>Arc de Triomphe, where history unfolds,</w:t>
      </w:r>
    </w:p>
    <w:p w14:paraId="6FCBCDEF" w14:textId="77777777" w:rsidR="00432021" w:rsidRDefault="00432021" w:rsidP="00432021">
      <w:pPr>
        <w:pStyle w:val="SenderAddress"/>
      </w:pPr>
      <w:r>
        <w:t>Confederation Boulevard, tales untold.</w:t>
      </w:r>
    </w:p>
    <w:p w14:paraId="78A83531" w14:textId="77777777" w:rsidR="00432021" w:rsidRDefault="00432021" w:rsidP="00432021">
      <w:pPr>
        <w:pStyle w:val="SenderAddress"/>
      </w:pPr>
      <w:r>
        <w:t>Green and red lights, a celestial trance,</w:t>
      </w:r>
    </w:p>
    <w:p w14:paraId="680DA43D" w14:textId="77777777" w:rsidR="00432021" w:rsidRDefault="00432021" w:rsidP="00432021">
      <w:pPr>
        <w:pStyle w:val="SenderAddress"/>
      </w:pPr>
      <w:r>
        <w:t>Window of opportunity, where rhymes enhance.</w:t>
      </w:r>
    </w:p>
    <w:p w14:paraId="6E62B9B5" w14:textId="77777777" w:rsidR="00432021" w:rsidRDefault="00432021" w:rsidP="00432021">
      <w:pPr>
        <w:pStyle w:val="SenderAddress"/>
      </w:pPr>
    </w:p>
    <w:p w14:paraId="5C7B5721" w14:textId="77777777" w:rsidR="00432021" w:rsidRDefault="00432021" w:rsidP="00432021">
      <w:pPr>
        <w:pStyle w:val="SenderAddress"/>
      </w:pPr>
      <w:r>
        <w:t>In the rap universe, where legends are born,</w:t>
      </w:r>
    </w:p>
    <w:p w14:paraId="02CA68EE" w14:textId="77777777" w:rsidR="00432021" w:rsidRDefault="00432021" w:rsidP="00432021">
      <w:pPr>
        <w:pStyle w:val="SenderAddress"/>
      </w:pPr>
      <w:r>
        <w:t>Cosmic echoes of rhyme, from night to morn.</w:t>
      </w:r>
    </w:p>
    <w:p w14:paraId="2A282111" w14:textId="77777777" w:rsidR="00432021" w:rsidRDefault="00432021" w:rsidP="00432021">
      <w:pPr>
        <w:pStyle w:val="SenderAddress"/>
      </w:pPr>
      <w:r>
        <w:t>In the cosmic rap, we ride the wave,</w:t>
      </w:r>
    </w:p>
    <w:p w14:paraId="60896244" w14:textId="77777777" w:rsidR="00432021" w:rsidRDefault="00432021" w:rsidP="00432021">
      <w:pPr>
        <w:pStyle w:val="SenderAddress"/>
      </w:pPr>
      <w:r>
        <w:t>Universe as our canvas, rap rhymes we crave.</w:t>
      </w:r>
    </w:p>
    <w:p w14:paraId="118BBA6D" w14:textId="77777777" w:rsidR="00432021" w:rsidRDefault="00432021" w:rsidP="00432021">
      <w:pPr>
        <w:pStyle w:val="SenderAddress"/>
      </w:pPr>
    </w:p>
    <w:p w14:paraId="387B9468" w14:textId="77777777" w:rsidR="00432021" w:rsidRDefault="00432021" w:rsidP="00432021">
      <w:pPr>
        <w:pStyle w:val="SenderAddress"/>
      </w:pPr>
      <w:r>
        <w:t>(Outro)</w:t>
      </w:r>
    </w:p>
    <w:p w14:paraId="77F92515" w14:textId="77777777" w:rsidR="00432021" w:rsidRDefault="00432021" w:rsidP="00432021">
      <w:pPr>
        <w:pStyle w:val="SenderAddress"/>
      </w:pPr>
      <w:r>
        <w:t>From the earthly realms to the cosmic sea,</w:t>
      </w:r>
    </w:p>
    <w:p w14:paraId="2C108586" w14:textId="77777777" w:rsidR="00432021" w:rsidRDefault="00432021" w:rsidP="00432021">
      <w:pPr>
        <w:pStyle w:val="SenderAddress"/>
      </w:pPr>
      <w:r>
        <w:t>Rap rhymes with the universe, wild and free.</w:t>
      </w:r>
    </w:p>
    <w:p w14:paraId="10DF38EE" w14:textId="77777777" w:rsidR="00432021" w:rsidRDefault="00432021" w:rsidP="00432021">
      <w:pPr>
        <w:pStyle w:val="SenderAddress"/>
      </w:pPr>
      <w:r>
        <w:t>In the cosmic rap, we find our groove,</w:t>
      </w:r>
    </w:p>
    <w:p w14:paraId="53121BC1" w14:textId="5E97AE5E" w:rsidR="00165A47" w:rsidRDefault="00432021" w:rsidP="00432021">
      <w:pPr>
        <w:pStyle w:val="SenderAddress"/>
      </w:pPr>
      <w:r>
        <w:t xml:space="preserve">Threads of </w:t>
      </w:r>
      <w:proofErr w:type="spellStart"/>
      <w:r>
        <w:t>awaitable</w:t>
      </w:r>
      <w:proofErr w:type="spellEnd"/>
      <w:r>
        <w:t xml:space="preserve"> strings, in the rap we move.</w:t>
      </w:r>
    </w:p>
    <w:sectPr w:rsidR="00165A4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2240" w:h="15840" w:code="1"/>
      <w:pgMar w:top="2880" w:right="2160" w:bottom="1440" w:left="1800" w:header="720" w:footer="72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FEF96" w14:textId="77777777" w:rsidR="00DA7967" w:rsidRDefault="00DA7967">
      <w:pPr>
        <w:spacing w:after="0" w:line="240" w:lineRule="auto"/>
      </w:pPr>
      <w:r>
        <w:separator/>
      </w:r>
    </w:p>
  </w:endnote>
  <w:endnote w:type="continuationSeparator" w:id="0">
    <w:p w14:paraId="54439768" w14:textId="77777777" w:rsidR="00DA7967" w:rsidRDefault="00DA7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A8EF7" w14:textId="77777777" w:rsidR="00165A47" w:rsidRDefault="00B95D90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8720" behindDoc="1" locked="0" layoutInCell="1" allowOverlap="1" wp14:anchorId="53859AEC" wp14:editId="479540BA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9D4C4E7" w14:textId="77777777" w:rsidR="00165A47" w:rsidRDefault="00165A4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53859AEC" id="_x0000_s1032" style="position:absolute;margin-left:0;margin-top:0;width:55.1pt;height:11in;z-index:-251637760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" fillcolor="#675e47 [3215]" stroked="f" strokeweight="2pt">
              <v:textbox>
                <w:txbxContent>
                  <w:p w14:paraId="49D4C4E7" w14:textId="77777777" w:rsidR="00165A47" w:rsidRDefault="00165A47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9744" behindDoc="1" locked="0" layoutInCell="1" allowOverlap="1" wp14:anchorId="43E0F61D" wp14:editId="284E8882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2242882" w14:textId="77777777" w:rsidR="00165A47" w:rsidRDefault="00165A47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43E0F61D" id="_x0000_s1033" style="position:absolute;margin-left:0;margin-top:0;width:55.1pt;height:71.3pt;z-index:-25163673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IA/AEAAFsEAAAOAAAAZHJzL2Uyb0RvYy54bWysVMFu2zAMvQ/YPwi6L3YCpFmN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" fillcolor="#a9a57c [3204]" stroked="f" strokeweight="2pt">
              <v:textbox>
                <w:txbxContent>
                  <w:p w14:paraId="52242882" w14:textId="77777777" w:rsidR="00165A47" w:rsidRDefault="00165A47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7D7B220" wp14:editId="58D959BA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194310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7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4988C729" w14:textId="77777777" w:rsidR="00165A47" w:rsidRDefault="00B95D90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D7B220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7" o:spid="_x0000_s1034" type="#_x0000_t185" style="position:absolute;margin-left:0;margin-top:0;width:36pt;height:28.8pt;z-index:251680768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" filled="t" fillcolor="#a9a57c [3204]" strokecolor="white [3212]" strokeweight="1pt">
              <v:path arrowok="t"/>
              <v:textbox inset="0,,0">
                <w:txbxContent>
                  <w:p w14:paraId="4988C729" w14:textId="77777777" w:rsidR="00165A47" w:rsidRDefault="00B95D90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43E83" w14:textId="77777777" w:rsidR="00165A47" w:rsidRDefault="00B95D90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25542830" wp14:editId="28967754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0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5DE42C3" w14:textId="77777777" w:rsidR="00165A47" w:rsidRDefault="00165A4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25542830" id="_x0000_s1035" style="position:absolute;margin-left:0;margin-top:0;width:55.1pt;height:11in;z-index:-25164697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" fillcolor="#675e47 [3215]" stroked="f" strokeweight="2pt">
              <v:textbox>
                <w:txbxContent>
                  <w:p w14:paraId="75DE42C3" w14:textId="77777777" w:rsidR="00165A47" w:rsidRDefault="00165A47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2F6CACB4" wp14:editId="772A5166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F788EEA" w14:textId="77777777" w:rsidR="00165A47" w:rsidRDefault="00165A47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2F6CACB4" id="_x0000_s1036" style="position:absolute;margin-left:0;margin-top:0;width:55.1pt;height:71.3pt;z-index:-25164595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0AN+wEAAFwEAAAOAAAAZHJzL2Uyb0RvYy54bWysVMFu2zAMvQ/YPwi6L3YCpF2M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" fillcolor="#a9a57c [3204]" stroked="f" strokeweight="2pt">
              <v:textbox>
                <w:txbxContent>
                  <w:p w14:paraId="1F788EEA" w14:textId="77777777" w:rsidR="00165A47" w:rsidRDefault="00165A47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D81B85B" wp14:editId="648A501A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7127240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12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3BDB2F8A" w14:textId="77777777" w:rsidR="00165A47" w:rsidRDefault="00B95D90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81B85B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7" type="#_x0000_t185" style="position:absolute;margin-left:0;margin-top:0;width:36pt;height:28.8pt;z-index:251671552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" filled="t" fillcolor="#a9a57c [3204]" strokecolor="white [3212]" strokeweight="1pt">
              <v:path arrowok="t"/>
              <v:textbox inset="0,,0">
                <w:txbxContent>
                  <w:p w14:paraId="3BDB2F8A" w14:textId="77777777" w:rsidR="00165A47" w:rsidRDefault="00B95D90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3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E0727" w14:textId="77777777" w:rsidR="00DA7967" w:rsidRDefault="00DA7967">
      <w:pPr>
        <w:spacing w:after="0" w:line="240" w:lineRule="auto"/>
      </w:pPr>
      <w:r>
        <w:separator/>
      </w:r>
    </w:p>
  </w:footnote>
  <w:footnote w:type="continuationSeparator" w:id="0">
    <w:p w14:paraId="186DF88C" w14:textId="77777777" w:rsidR="00DA7967" w:rsidRDefault="00DA79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4117D" w14:textId="77777777" w:rsidR="00165A47" w:rsidRDefault="00B95D90">
    <w:pPr>
      <w:pStyle w:val="Header"/>
    </w:pPr>
    <w:r>
      <w:rPr>
        <w:noProof/>
        <w:color w:val="000000"/>
        <w:lang w:eastAsia="ja-JP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499121DA" wp14:editId="5FCC8195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699135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1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4EAD47FF" id="Rectangle 5" o:spid="_x0000_s1026" style="position:absolute;margin-left:0;margin-top:0;width:556.9pt;height:11in;z-index:-25163980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39425B8" wp14:editId="2577CF99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271780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22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tag w:val=""/>
                            <w:id w:val="2030756170"/>
                            <w:placeholder>
                              <w:docPart w:val="97D14E9F48354BBA82B3EC09F713E601"/>
                            </w:placeholder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p w14:paraId="79814604" w14:textId="2A025834" w:rsidR="00165A47" w:rsidRDefault="00432021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Civil War Rap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439425B8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0;margin-top:0;width:32.25pt;height:356.4pt;z-index:251675648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" fillcolor="#675e47 [3215]" stroked="f" strokeweight=".5pt"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Company"/>
                      <w:tag w:val=""/>
                      <w:id w:val="2030756170"/>
                      <w:placeholder>
                        <w:docPart w:val="97D14E9F48354BBA82B3EC09F713E601"/>
                      </w:placeholder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Content>
                      <w:p w14:paraId="79814604" w14:textId="2A025834" w:rsidR="00165A47" w:rsidRDefault="00432021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Civil War Rap</w:t>
                        </w:r>
                      </w:p>
                    </w:sdtContent>
                  </w:sdt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063EC90" wp14:editId="14770AD6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4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14BFB7" w14:textId="77777777" w:rsidR="00165A47" w:rsidRDefault="00165A47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0063EC90" id="Rectangle 5" o:spid="_x0000_s1027" style="position:absolute;margin-left:0;margin-top:0;width:55.1pt;height:71.3pt;z-index:-25164185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f/4+wEAAFsEAAAOAAAAZHJzL2Uyb0RvYy54bWysVMFu2zAMvQ/YPwi6L3YCpF2M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" fillcolor="#a9a57c [3204]" stroked="f" strokeweight="2pt">
              <v:textbox>
                <w:txbxContent>
                  <w:p w14:paraId="0314BFB7" w14:textId="77777777" w:rsidR="00165A47" w:rsidRDefault="00165A47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35E761E7" wp14:editId="08A39892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7D76345" w14:textId="77777777" w:rsidR="00165A47" w:rsidRDefault="00165A4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35E761E7" id="Rectangle 4" o:spid="_x0000_s1028" style="position:absolute;margin-left:0;margin-top:0;width:55.1pt;height:11in;z-index:-251642880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" fillcolor="#675e47 [3215]" stroked="f" strokeweight="2pt">
              <v:textbox>
                <w:txbxContent>
                  <w:p w14:paraId="27D76345" w14:textId="77777777" w:rsidR="00165A47" w:rsidRDefault="00165A47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EDDC0" w14:textId="77777777" w:rsidR="00165A47" w:rsidRDefault="00B95D90">
    <w:pPr>
      <w:pStyle w:val="Header"/>
    </w:pPr>
    <w:r>
      <w:rPr>
        <w:noProof/>
        <w:color w:val="000000"/>
        <w:lang w:eastAsia="ja-JP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720C0D4" wp14:editId="0E9249CE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072630" cy="1005840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20BA0C07" id="Rectangle 5" o:spid="_x0000_s1026" style="position:absolute;margin-left:0;margin-top:0;width:556.9pt;height:11in;z-index:-25164902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top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D260D93" wp14:editId="57E37A8C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2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tag w:val=""/>
                            <w:id w:val="2099284012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p w14:paraId="0AF8B797" w14:textId="5C6016B0" w:rsidR="00165A47" w:rsidRDefault="00432021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Civil War Rap</w:t>
                              </w:r>
                            </w:p>
                          </w:sdtContent>
                        </w:sdt>
                        <w:p w14:paraId="02A7C72B" w14:textId="77777777" w:rsidR="00165A47" w:rsidRDefault="00165A47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1D260D93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0;margin-top:0;width:32.25pt;height:356.4pt;z-index:251666432;visibility:visible;mso-wrap-style:square;mso-width-percent:50;mso-height-percent:450;mso-left-percent:910;mso-wrap-distance-left:9pt;mso-wrap-distance-top:0;mso-wrap-distance-right:9pt;mso-wrap-distance-bottom:0;mso-position-horizontal-relative:page;mso-position-vertical:center;mso-position-vertical-relative:page;mso-width-percent:50;mso-height-percent:450;mso-left-percent:91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" fillcolor="#675e47 [3215]" stroked="f" strokeweight=".5pt"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Company"/>
                      <w:tag w:val=""/>
                      <w:id w:val="2099284012"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Content>
                      <w:p w14:paraId="0AF8B797" w14:textId="5C6016B0" w:rsidR="00165A47" w:rsidRDefault="00432021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Civil War Rap</w:t>
                        </w:r>
                      </w:p>
                    </w:sdtContent>
                  </w:sdt>
                  <w:p w14:paraId="02A7C72B" w14:textId="77777777" w:rsidR="00165A47" w:rsidRDefault="00165A47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CE124E6" wp14:editId="745175CD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5180188" w14:textId="77777777" w:rsidR="00165A47" w:rsidRDefault="00165A47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4CE124E6" id="_x0000_s1030" style="position:absolute;margin-left:0;margin-top:0;width:55.1pt;height:71.3pt;z-index:-25165107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" fillcolor="#a9a57c [3204]" stroked="f" strokeweight="2pt">
              <v:textbox>
                <w:txbxContent>
                  <w:p w14:paraId="35180188" w14:textId="77777777" w:rsidR="00165A47" w:rsidRDefault="00165A47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7421290A" wp14:editId="3730504E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DD96B0B" w14:textId="77777777" w:rsidR="00165A47" w:rsidRDefault="00165A4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7421290A" id="_x0000_s1031" style="position:absolute;margin-left:0;margin-top:0;width:55.1pt;height:11in;z-index:-25165209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" fillcolor="#675e47 [3215]" stroked="f" strokeweight="2pt">
              <v:textbox>
                <w:txbxContent>
                  <w:p w14:paraId="0DD96B0B" w14:textId="77777777" w:rsidR="00165A47" w:rsidRDefault="00165A47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5A152" w14:textId="77777777" w:rsidR="00165A47" w:rsidRDefault="00B95D90">
    <w:pPr>
      <w:pStyle w:val="Header"/>
    </w:pPr>
    <w:r>
      <w:rPr>
        <w:noProof/>
        <w:color w:val="000000"/>
        <w:lang w:eastAsia="ja-JP"/>
      </w:rPr>
      <mc:AlternateContent>
        <mc:Choice Requires="wps">
          <w:drawing>
            <wp:anchor distT="0" distB="0" distL="114300" distR="114300" simplePos="0" relativeHeight="251685888" behindDoc="1" locked="0" layoutInCell="1" allowOverlap="1" wp14:anchorId="292FD581" wp14:editId="2B1E8A75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072630" cy="10058400"/>
              <wp:effectExtent l="0" t="0" r="0" b="0"/>
              <wp:wrapNone/>
              <wp:docPr id="1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3BFDFA06" id="Rectangle 5" o:spid="_x0000_s1026" style="position:absolute;margin-left:0;margin-top:0;width:556.9pt;height:11in;z-index:-251630592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top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DB2871D" wp14:editId="54F650DB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17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tag w:val=""/>
                            <w:id w:val="934404395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p w14:paraId="4E8BFE4A" w14:textId="2EF9A329" w:rsidR="00165A47" w:rsidRDefault="00432021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Civil War Rap</w:t>
                              </w:r>
                            </w:p>
                          </w:sdtContent>
                        </w:sdt>
                        <w:p w14:paraId="6BA73705" w14:textId="77777777" w:rsidR="00165A47" w:rsidRDefault="00165A47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4DB2871D"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margin-left:0;margin-top:0;width:32.25pt;height:356.4pt;z-index:251684864;visibility:visible;mso-wrap-style:square;mso-width-percent:50;mso-height-percent:450;mso-left-percent:910;mso-wrap-distance-left:9pt;mso-wrap-distance-top:0;mso-wrap-distance-right:9pt;mso-wrap-distance-bottom:0;mso-position-horizontal-relative:page;mso-position-vertical:center;mso-position-vertical-relative:page;mso-width-percent:50;mso-height-percent:450;mso-left-percent:91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" fillcolor="#675e47 [3215]" stroked="f" strokeweight=".5pt"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Company"/>
                      <w:tag w:val=""/>
                      <w:id w:val="934404395"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Content>
                      <w:p w14:paraId="4E8BFE4A" w14:textId="2EF9A329" w:rsidR="00165A47" w:rsidRDefault="00432021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Civil War Rap</w:t>
                        </w:r>
                      </w:p>
                    </w:sdtContent>
                  </w:sdt>
                  <w:p w14:paraId="6BA73705" w14:textId="77777777" w:rsidR="00165A47" w:rsidRDefault="00165A47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3840" behindDoc="1" locked="0" layoutInCell="1" allowOverlap="1" wp14:anchorId="0888BBED" wp14:editId="009E28D3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9A5C0D6" w14:textId="77777777" w:rsidR="00165A47" w:rsidRDefault="00165A47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0888BBED" id="_x0000_s1039" style="position:absolute;margin-left:0;margin-top:0;width:55.1pt;height:71.3pt;z-index:-251632640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" fillcolor="#a9a57c [3204]" stroked="f" strokeweight="2pt">
              <v:textbox>
                <w:txbxContent>
                  <w:p w14:paraId="79A5C0D6" w14:textId="77777777" w:rsidR="00165A47" w:rsidRDefault="00165A47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2816" behindDoc="1" locked="0" layoutInCell="1" allowOverlap="1" wp14:anchorId="4E90E332" wp14:editId="2768C604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2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D8C9C24" w14:textId="77777777" w:rsidR="00165A47" w:rsidRDefault="00165A4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4E90E332" id="_x0000_s1040" style="position:absolute;margin-left:0;margin-top:0;width:55.1pt;height:11in;z-index:-2516336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" fillcolor="#675e47 [3215]" stroked="f" strokeweight="2pt">
              <v:textbox>
                <w:txbxContent>
                  <w:p w14:paraId="4D8C9C24" w14:textId="77777777" w:rsidR="00165A47" w:rsidRDefault="00165A47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88459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4102D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116D1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84A8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0C0C54A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D2CB6C" w:themeColor="accent3"/>
      </w:rPr>
    </w:lvl>
  </w:abstractNum>
  <w:abstractNum w:abstractNumId="5" w15:restartNumberingAfterBreak="0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D2CB6C" w:themeColor="accent3"/>
      </w:rPr>
    </w:lvl>
  </w:abstractNum>
  <w:abstractNum w:abstractNumId="6" w15:restartNumberingAfterBreak="0">
    <w:nsid w:val="FFFFFF82"/>
    <w:multiLevelType w:val="singleLevel"/>
    <w:tmpl w:val="4AAC3C4A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A9A57C" w:themeColor="accent1"/>
      </w:rPr>
    </w:lvl>
  </w:abstractNum>
  <w:abstractNum w:abstractNumId="7" w15:restartNumberingAfterBreak="0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A9A57C" w:themeColor="accent1"/>
      </w:rPr>
    </w:lvl>
  </w:abstractNum>
  <w:abstractNum w:abstractNumId="8" w15:restartNumberingAfterBreak="0">
    <w:nsid w:val="FFFFFF88"/>
    <w:multiLevelType w:val="singleLevel"/>
    <w:tmpl w:val="58422E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932A10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9A57C" w:themeColor="accent1"/>
      </w:rPr>
    </w:lvl>
  </w:abstractNum>
  <w:num w:numId="1" w16cid:durableId="897282080">
    <w:abstractNumId w:val="9"/>
  </w:num>
  <w:num w:numId="2" w16cid:durableId="1946689213">
    <w:abstractNumId w:val="9"/>
  </w:num>
  <w:num w:numId="3" w16cid:durableId="1579172198">
    <w:abstractNumId w:val="7"/>
  </w:num>
  <w:num w:numId="4" w16cid:durableId="857504533">
    <w:abstractNumId w:val="7"/>
  </w:num>
  <w:num w:numId="5" w16cid:durableId="2085060472">
    <w:abstractNumId w:val="6"/>
  </w:num>
  <w:num w:numId="6" w16cid:durableId="462887830">
    <w:abstractNumId w:val="6"/>
  </w:num>
  <w:num w:numId="7" w16cid:durableId="1574852837">
    <w:abstractNumId w:val="5"/>
  </w:num>
  <w:num w:numId="8" w16cid:durableId="1145123647">
    <w:abstractNumId w:val="5"/>
  </w:num>
  <w:num w:numId="9" w16cid:durableId="905265861">
    <w:abstractNumId w:val="4"/>
  </w:num>
  <w:num w:numId="10" w16cid:durableId="1435127206">
    <w:abstractNumId w:val="4"/>
  </w:num>
  <w:num w:numId="11" w16cid:durableId="1806003726">
    <w:abstractNumId w:val="8"/>
  </w:num>
  <w:num w:numId="12" w16cid:durableId="12273037">
    <w:abstractNumId w:val="3"/>
  </w:num>
  <w:num w:numId="13" w16cid:durableId="1541866044">
    <w:abstractNumId w:val="2"/>
  </w:num>
  <w:num w:numId="14" w16cid:durableId="1855266655">
    <w:abstractNumId w:val="1"/>
  </w:num>
  <w:num w:numId="15" w16cid:durableId="657660616">
    <w:abstractNumId w:val="0"/>
  </w:num>
  <w:num w:numId="16" w16cid:durableId="71322227">
    <w:abstractNumId w:val="9"/>
  </w:num>
  <w:num w:numId="17" w16cid:durableId="1972591140">
    <w:abstractNumId w:val="7"/>
  </w:num>
  <w:num w:numId="18" w16cid:durableId="2075203689">
    <w:abstractNumId w:val="6"/>
  </w:num>
  <w:num w:numId="19" w16cid:durableId="1432050789">
    <w:abstractNumId w:val="5"/>
  </w:num>
  <w:num w:numId="20" w16cid:durableId="11970859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DateAndTime/>
  <w:hideGrammaticalErrors/>
  <w:proofState w:spelling="clean" w:grammar="clean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D90"/>
    <w:rsid w:val="00165A47"/>
    <w:rsid w:val="00432021"/>
    <w:rsid w:val="00B95D90"/>
    <w:rsid w:val="00DA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DocumentPartTemplate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900D04"/>
  <w15:docId w15:val="{155B350A-C031-4F55-A5AE-40C1805DF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000000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Cs/>
      <w:color w:val="0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000000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character" w:customStyle="1" w:styleId="IntenseReferenceChar">
    <w:name w:val="Intense Reference Char"/>
    <w:basedOn w:val="DefaultParagraphFont"/>
    <w:uiPriority w:val="32"/>
    <w:rPr>
      <w:rFonts w:cs="Times New Roman"/>
      <w:b/>
      <w:color w:val="000000"/>
      <w:szCs w:val="20"/>
      <w:u w:val="single"/>
    </w:rPr>
  </w:style>
  <w:style w:type="character" w:customStyle="1" w:styleId="SubtleReferenceChar">
    <w:name w:val="Subtle Reference Char"/>
    <w:basedOn w:val="DefaultParagraphFont"/>
    <w:uiPriority w:val="31"/>
    <w:rPr>
      <w:rFonts w:cs="Times New Roman"/>
      <w:color w:val="000000"/>
      <w:szCs w:val="20"/>
      <w:u w:val="single"/>
    </w:rPr>
  </w:style>
  <w:style w:type="character" w:customStyle="1" w:styleId="BookTitleChar">
    <w:name w:val="Book Title Char"/>
    <w:basedOn w:val="DefaultParagraphFont"/>
    <w:uiPriority w:val="33"/>
    <w:rPr>
      <w:rFonts w:asciiTheme="majorHAnsi" w:hAnsiTheme="majorHAnsi" w:cs="Times New Roman"/>
      <w:b/>
      <w:i/>
      <w:color w:val="000000"/>
      <w:szCs w:val="20"/>
    </w:rPr>
  </w:style>
  <w:style w:type="character" w:customStyle="1" w:styleId="IntenseEmphasisChar">
    <w:name w:val="Intense Emphasis Char"/>
    <w:basedOn w:val="DefaultParagraphFont"/>
    <w:uiPriority w:val="21"/>
    <w:rPr>
      <w:rFonts w:cs="Times New Roman"/>
      <w:b/>
      <w:i/>
      <w:color w:val="000000"/>
      <w:szCs w:val="20"/>
    </w:rPr>
  </w:style>
  <w:style w:type="character" w:customStyle="1" w:styleId="SubtleEmphasisChar">
    <w:name w:val="Subtle Emphasis Char"/>
    <w:basedOn w:val="DefaultParagraphFont"/>
    <w:uiPriority w:val="19"/>
    <w:rPr>
      <w:rFonts w:cs="Times New Roman"/>
      <w:i/>
      <w:color w:val="00000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/>
      <w:iCs/>
      <w:color w:val="000000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  <w14:ligatures w14:val="standard"/>
      <w14:numForm w14:val="oldStyle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F2B20" w:themeColor="text1"/>
        <w:left w:val="single" w:sz="4" w:space="0" w:color="2F2B20" w:themeColor="text1"/>
        <w:bottom w:val="single" w:sz="4" w:space="0" w:color="2F2B20" w:themeColor="text1"/>
        <w:right w:val="single" w:sz="4" w:space="0" w:color="2F2B20" w:themeColor="text1"/>
        <w:insideH w:val="single" w:sz="4" w:space="0" w:color="2F2B20" w:themeColor="text1"/>
        <w:insideV w:val="single" w:sz="4" w:space="0" w:color="2F2B2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/>
      <w:szCs w:val="20"/>
      <w:lang w:eastAsia="ja-JP" w:bidi="he-IL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18"/>
      <w:lang w:bidi="hi-IN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lockText">
    <w:name w:val="Block Text"/>
    <w:aliases w:val="Block Quote"/>
    <w:uiPriority w:val="40"/>
    <w:pPr>
      <w:pBdr>
        <w:top w:val="single" w:sz="2" w:space="10" w:color="CBC9B0" w:themeColor="accent1" w:themeTint="99"/>
        <w:bottom w:val="single" w:sz="24" w:space="10" w:color="CBC9B0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FFFFFF" w:themeColor="background1"/>
      <w:sz w:val="28"/>
      <w:szCs w:val="28"/>
      <w:lang w:eastAsia="ko-KR" w:bidi="hi-IN"/>
    </w:rPr>
  </w:style>
  <w:style w:type="paragraph" w:styleId="ListBullet">
    <w:name w:val="List Bullet"/>
    <w:basedOn w:val="Normal"/>
    <w:uiPriority w:val="6"/>
    <w:unhideWhenUsed/>
    <w:pPr>
      <w:numPr>
        <w:numId w:val="16"/>
      </w:numPr>
      <w:spacing w:after="0"/>
      <w:contextualSpacing/>
    </w:pPr>
  </w:style>
  <w:style w:type="paragraph" w:styleId="ListBullet2">
    <w:name w:val="List Bullet 2"/>
    <w:basedOn w:val="Normal"/>
    <w:uiPriority w:val="6"/>
    <w:unhideWhenUsed/>
    <w:pPr>
      <w:numPr>
        <w:numId w:val="17"/>
      </w:numPr>
      <w:spacing w:after="0"/>
    </w:pPr>
  </w:style>
  <w:style w:type="paragraph" w:styleId="ListBullet3">
    <w:name w:val="List Bullet 3"/>
    <w:basedOn w:val="Normal"/>
    <w:uiPriority w:val="6"/>
    <w:unhideWhenUsed/>
    <w:pPr>
      <w:numPr>
        <w:numId w:val="18"/>
      </w:numPr>
      <w:spacing w:after="0"/>
    </w:pPr>
  </w:style>
  <w:style w:type="paragraph" w:styleId="ListBullet4">
    <w:name w:val="List Bullet 4"/>
    <w:basedOn w:val="Normal"/>
    <w:uiPriority w:val="6"/>
    <w:unhideWhenUsed/>
    <w:pPr>
      <w:numPr>
        <w:numId w:val="19"/>
      </w:numPr>
      <w:spacing w:after="0"/>
    </w:pPr>
  </w:style>
  <w:style w:type="paragraph" w:styleId="ListBullet5">
    <w:name w:val="List Bullet 5"/>
    <w:basedOn w:val="Normal"/>
    <w:uiPriority w:val="6"/>
    <w:unhideWhenUsed/>
    <w:pPr>
      <w:numPr>
        <w:numId w:val="20"/>
      </w:numPr>
      <w:spacing w:after="0"/>
    </w:pPr>
  </w:style>
  <w:style w:type="paragraph" w:styleId="TO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</w:pPr>
    <w:rPr>
      <w:smallCaps/>
      <w:noProof/>
      <w:color w:val="9CBEB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semiHidden/>
    <w:unhideWhenUsed/>
    <w:rPr>
      <w:color w:val="000000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00000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00000"/>
      <w:spacing w:val="5"/>
      <w:u w:val="single"/>
    </w:rPr>
  </w:style>
  <w:style w:type="character" w:styleId="SubtleEmphasis">
    <w:name w:val="Subtle Emphasis"/>
    <w:basedOn w:val="DefaultParagraphFont"/>
    <w:uiPriority w:val="19"/>
    <w:qFormat/>
    <w:rPr>
      <w:b w:val="0"/>
      <w:i/>
      <w:iCs/>
      <w:color w:val="000000"/>
    </w:rPr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paragraph" w:styleId="Closing">
    <w:name w:val="Closing"/>
    <w:basedOn w:val="Normal"/>
    <w:link w:val="ClosingCh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ClosingChar">
    <w:name w:val="Closing Char"/>
    <w:basedOn w:val="DefaultParagraphFont"/>
    <w:link w:val="Closing"/>
    <w:uiPriority w:val="5"/>
    <w:rPr>
      <w:b/>
      <w:color w:val="000000"/>
      <w:sz w:val="21"/>
    </w:rPr>
  </w:style>
  <w:style w:type="paragraph" w:customStyle="1" w:styleId="RecipientAddress">
    <w:name w:val="Recipient Address"/>
    <w:basedOn w:val="NoSpacing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lutation">
    <w:name w:val="Salutation"/>
    <w:basedOn w:val="NoSpacing"/>
    <w:next w:val="Normal"/>
    <w:link w:val="SalutationCh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color w:val="000000"/>
      <w:sz w:val="21"/>
    </w:rPr>
  </w:style>
  <w:style w:type="paragraph" w:customStyle="1" w:styleId="SenderAddress">
    <w:name w:val="Sender Address"/>
    <w:basedOn w:val="NoSpacing"/>
    <w:uiPriority w:val="2"/>
    <w:qFormat/>
    <w:pPr>
      <w:spacing w:after="36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/>
      <w:sz w:val="32"/>
      <w:szCs w:val="24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/>
      <w:kern w:val="28"/>
      <w:sz w:val="80"/>
      <w:szCs w:val="52"/>
      <w14:ligatures w14:val="standard"/>
      <w14:numForm w14:val="oldStyle"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rFonts w:cs="Times New Roman"/>
      <w:color w:val="000000"/>
      <w:szCs w:val="20"/>
      <w:lang w:eastAsia="ja-JP" w:bidi="he-IL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Signature">
    <w:name w:val="Signature"/>
    <w:basedOn w:val="Normal"/>
    <w:link w:val="SignatureChar"/>
    <w:uiPriority w:val="99"/>
    <w:unhideWhenUsed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rFonts w:cs="Times New Roman"/>
      <w:color w:val="000000"/>
      <w:szCs w:val="20"/>
      <w:lang w:eastAsia="ja-JP" w:bidi="he-IL"/>
    </w:rPr>
  </w:style>
  <w:style w:type="table" w:customStyle="1" w:styleId="Style6">
    <w:name w:val="Style 6"/>
    <w:basedOn w:val="TableNormal"/>
    <w:uiPriority w:val="26"/>
    <w:pPr>
      <w:spacing w:after="0" w:line="240" w:lineRule="auto"/>
    </w:pPr>
    <w:rPr>
      <w:rFonts w:eastAsia="Times New Roman" w:cs="Times New Roman"/>
      <w:color w:val="2F2B20" w:themeColor="text1"/>
    </w:rPr>
    <w:tblPr>
      <w:tblBorders>
        <w:top w:val="single" w:sz="4" w:space="0" w:color="A9A57C" w:themeColor="accent1"/>
        <w:left w:val="single" w:sz="4" w:space="0" w:color="A9A57C" w:themeColor="accent1"/>
        <w:bottom w:val="single" w:sz="4" w:space="0" w:color="A9A57C" w:themeColor="accent1"/>
        <w:right w:val="single" w:sz="4" w:space="0" w:color="A9A57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CE4" w:themeFill="accent1" w:themeFillTint="33"/>
    </w:tcPr>
    <w:tblStylePr w:type="firstRow">
      <w:rPr>
        <w:b/>
        <w:bCs/>
        <w:color w:val="675E47" w:themeColor="text2"/>
      </w:rPr>
      <w:tblPr/>
      <w:tcPr>
        <w:shd w:val="clear" w:color="auto" w:fill="F6F6F2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A9A57C" w:themeFill="accent1"/>
      </w:tcPr>
    </w:tblStylePr>
    <w:tblStylePr w:type="firstCol">
      <w:rPr>
        <w:b/>
        <w:bCs/>
        <w:color w:val="675E47" w:themeColor="text2"/>
      </w:rPr>
    </w:tblStylePr>
    <w:tblStylePr w:type="lastCol">
      <w:rPr>
        <w:color w:val="2F2B20" w:themeColor="text1"/>
      </w:rPr>
    </w:tblStylePr>
  </w:style>
  <w:style w:type="paragraph" w:customStyle="1" w:styleId="DateText">
    <w:name w:val="Date Text"/>
    <w:basedOn w:val="Normal"/>
    <w:uiPriority w:val="35"/>
    <w:pPr>
      <w:spacing w:before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b/>
      <w:bCs/>
      <w:i/>
      <w:iCs/>
      <w:color w:val="000000"/>
      <w:sz w:val="21"/>
      <w:shd w:val="clear" w:color="auto" w:fill="A9A57C" w:themeFill="accent1"/>
      <w:lang w:bidi="hi-IN"/>
      <w14:ligatures w14:val="standard"/>
      <w14:numForm w14:val="oldSty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paragraph" w:customStyle="1" w:styleId="PersonalName">
    <w:name w:val="Personal Name"/>
    <w:basedOn w:val="Title"/>
    <w:qFormat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Adjacency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90529A04484F9997E504918AAAD1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CA15CB-D377-45BE-8897-A6FF8C6FA4FB}"/>
      </w:docPartPr>
      <w:docPartBody>
        <w:p w:rsidR="00BA2AF5" w:rsidRDefault="00000000">
          <w:pPr>
            <w:pStyle w:val="8290529A04484F9997E504918AAAD198"/>
          </w:pPr>
          <w:r>
            <w:t>[Pick the date]</w:t>
          </w:r>
        </w:p>
      </w:docPartBody>
    </w:docPart>
    <w:docPart>
      <w:docPartPr>
        <w:name w:val="978CAF9B4BAB4CD59A45B5401E462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BEB04-1CAB-475E-88A3-7116C470C5EC}"/>
      </w:docPartPr>
      <w:docPartBody>
        <w:p w:rsidR="00BA2AF5" w:rsidRDefault="00000000">
          <w:pPr>
            <w:pStyle w:val="978CAF9B4BAB4CD59A45B5401E462D14"/>
          </w:pPr>
          <w:r>
            <w:t>[Type the sender name]</w:t>
          </w:r>
        </w:p>
      </w:docPartBody>
    </w:docPart>
    <w:docPart>
      <w:docPartPr>
        <w:name w:val="8ADA2BF93E624355BC719A92B4C721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85E6A-3EE6-446C-93A7-EB8AE177155F}"/>
      </w:docPartPr>
      <w:docPartBody>
        <w:p w:rsidR="00BA2AF5" w:rsidRDefault="00000000">
          <w:pPr>
            <w:pStyle w:val="8ADA2BF93E624355BC719A92B4C7211F"/>
          </w:pPr>
          <w:r>
            <w:t>[Type the sender company name]</w:t>
          </w:r>
        </w:p>
      </w:docPartBody>
    </w:docPart>
    <w:docPart>
      <w:docPartPr>
        <w:name w:val="97D14E9F48354BBA82B3EC09F713E6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B1C1FA-D85E-4065-BCD7-DF8285D7AF5C}"/>
      </w:docPartPr>
      <w:docPartBody>
        <w:p w:rsidR="00BA2AF5" w:rsidRDefault="00000000">
          <w:pPr>
            <w:pStyle w:val="97D14E9F48354BBA82B3EC09F713E601"/>
          </w:pPr>
          <w:r>
            <w:rPr>
              <w:color w:val="FFFFFF" w:themeColor="background1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AF5"/>
    <w:rsid w:val="000C0BE8"/>
    <w:rsid w:val="00BA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90529A04484F9997E504918AAAD198">
    <w:name w:val="8290529A04484F9997E504918AAAD198"/>
  </w:style>
  <w:style w:type="paragraph" w:customStyle="1" w:styleId="978CAF9B4BAB4CD59A45B5401E462D14">
    <w:name w:val="978CAF9B4BAB4CD59A45B5401E462D14"/>
  </w:style>
  <w:style w:type="paragraph" w:customStyle="1" w:styleId="8ADA2BF93E624355BC719A92B4C7211F">
    <w:name w:val="8ADA2BF93E624355BC719A92B4C7211F"/>
  </w:style>
  <w:style w:type="paragraph" w:customStyle="1" w:styleId="97D14E9F48354BBA82B3EC09F713E601">
    <w:name w:val="97D14E9F48354BBA82B3EC09F713E6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b:Sources xmlns:b="http://schemas.microsoft.com/office/word/2004/10/bibliography" xmlns="http://schemas.microsoft.com/office/word/2004/10/bibliography"/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72DDDD-EF00-4AE5-AFBA-4A4AE8527F10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C2CF5E3A-7B6D-49D9-98D1-497DE9185669}">
  <ds:schemaRefs>
    <ds:schemaRef ds:uri="http://schemas.microsoft.com/office/word/2004/10/bibliography"/>
  </ds:schemaRefs>
</ds:datastoreItem>
</file>

<file path=customXml/itemProps3.xml><?xml version="1.0" encoding="utf-8"?>
<ds:datastoreItem xmlns:ds="http://schemas.openxmlformats.org/officeDocument/2006/customXml" ds:itemID="{8A90BD7C-A107-473D-9CEC-88442B1DCE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9E866C71-B8F3-4B57-A819-CCE38AB71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AdjacencyLetter</Template>
  <TotalTime>4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Civil War Rap</Company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Hrishi Mukherjee</dc:creator>
  <cp:lastModifiedBy>Hrishi Mukherjee</cp:lastModifiedBy>
  <cp:revision>2</cp:revision>
  <dcterms:created xsi:type="dcterms:W3CDTF">2024-01-21T21:55:00Z</dcterms:created>
  <dcterms:modified xsi:type="dcterms:W3CDTF">2024-01-21T22:20:00Z</dcterms:modified>
</cp:coreProperties>
</file>